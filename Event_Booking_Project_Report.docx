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61AFE" w14:textId="77777777" w:rsidR="00465854" w:rsidRDefault="00351F18">
      <w:pPr>
        <w:pStyle w:val="Title"/>
      </w:pPr>
      <w:r>
        <w:t>Online Event Booking System - Project Report</w:t>
      </w:r>
    </w:p>
    <w:p w14:paraId="1AC62B1D" w14:textId="77777777" w:rsidR="00465854" w:rsidRDefault="00351F18">
      <w:pPr>
        <w:pStyle w:val="Heading2"/>
      </w:pPr>
      <w:r>
        <w:t>Project Title</w:t>
      </w:r>
    </w:p>
    <w:p w14:paraId="3F70AAC9" w14:textId="77777777" w:rsidR="00465854" w:rsidRDefault="00351F18">
      <w:r>
        <w:t>Online Event Booking System</w:t>
      </w:r>
    </w:p>
    <w:p w14:paraId="6054C426" w14:textId="77777777" w:rsidR="00465854" w:rsidRDefault="00351F18">
      <w:pPr>
        <w:pStyle w:val="Heading2"/>
      </w:pPr>
      <w:r>
        <w:t>Developer</w:t>
      </w:r>
    </w:p>
    <w:p w14:paraId="2EF5CB8F" w14:textId="77777777" w:rsidR="00465854" w:rsidRDefault="00351F18">
      <w:r>
        <w:t>Anish Parit</w:t>
      </w:r>
    </w:p>
    <w:p w14:paraId="268EFA0D" w14:textId="77777777" w:rsidR="00465854" w:rsidRDefault="00351F18">
      <w:pPr>
        <w:pStyle w:val="Heading2"/>
      </w:pPr>
      <w:r>
        <w:t>Technologies Used</w:t>
      </w:r>
    </w:p>
    <w:p w14:paraId="561B9B0A" w14:textId="77777777" w:rsidR="00465854" w:rsidRDefault="00351F18">
      <w:r>
        <w:t>- Frontend: HTML, CSS, JavaScript (with Lucide Icons)</w:t>
      </w:r>
      <w:r>
        <w:br/>
        <w:t>- Backend: PHP (Core PHP)</w:t>
      </w:r>
      <w:r>
        <w:br/>
        <w:t>- Database: MySQL (XAMPP server)</w:t>
      </w:r>
      <w:r>
        <w:br/>
        <w:t xml:space="preserve">- Tools: VS </w:t>
      </w:r>
      <w:r>
        <w:t>Code, phpMyAdmin, Browser DevTools</w:t>
      </w:r>
    </w:p>
    <w:p w14:paraId="7C17B20F" w14:textId="77777777" w:rsidR="00465854" w:rsidRDefault="00351F18">
      <w:pPr>
        <w:pStyle w:val="Heading2"/>
      </w:pPr>
      <w:r>
        <w:t>Project Overview</w:t>
      </w:r>
    </w:p>
    <w:p w14:paraId="3416EB14" w14:textId="77777777" w:rsidR="00465854" w:rsidRDefault="00351F18">
      <w:r>
        <w:t>This project is a fully responsive online event booking system that allows users to browse, book, and manage events. Admins can create and manage events, while users can register, login, and book availabl</w:t>
      </w:r>
      <w:r>
        <w:t>e tickets. It supports dynamic event listings, booking confirmation, and a streamlined checkout process. The site is designed for mobile and desktop compatibility.</w:t>
      </w:r>
    </w:p>
    <w:p w14:paraId="6C2AE7A8" w14:textId="7998536A" w:rsidR="00465854" w:rsidRPr="002C7DC9" w:rsidRDefault="00351F18" w:rsidP="002C7DC9">
      <w:pPr>
        <w:pStyle w:val="Heading2"/>
        <w:rPr>
          <w:sz w:val="36"/>
          <w:szCs w:val="36"/>
        </w:rPr>
      </w:pPr>
      <w:r w:rsidRPr="002C7DC9">
        <w:rPr>
          <w:sz w:val="36"/>
          <w:szCs w:val="36"/>
        </w:rPr>
        <w:t>Key Features</w:t>
      </w:r>
      <w:r w:rsidR="002C7DC9" w:rsidRPr="002C7DC9">
        <w:rPr>
          <w:sz w:val="36"/>
          <w:szCs w:val="36"/>
        </w:rPr>
        <w:t>:</w:t>
      </w:r>
    </w:p>
    <w:p w14:paraId="45060BA5" w14:textId="77777777" w:rsidR="00465854" w:rsidRDefault="00351F18">
      <w:pPr>
        <w:pStyle w:val="Heading2"/>
      </w:pPr>
      <w:r>
        <w:t>U</w:t>
      </w:r>
      <w:r>
        <w:t>ser Functionality</w:t>
      </w:r>
    </w:p>
    <w:p w14:paraId="13F99D46" w14:textId="77777777" w:rsidR="00465854" w:rsidRDefault="00351F18">
      <w:r>
        <w:t>- Registration/Login: Secure session-based authentication s</w:t>
      </w:r>
      <w:r>
        <w:t>ystem.</w:t>
      </w:r>
      <w:r>
        <w:br/>
        <w:t>- Browse Events: Dynamic event cards pulled from a MySQL database.</w:t>
      </w:r>
      <w:r>
        <w:br/>
        <w:t>- Category Filter: Filters events by types like Music, Comedy, Live Shows.</w:t>
      </w:r>
      <w:r>
        <w:br/>
        <w:t>- Event Booking: Select tickets, view booking summary, and confirm booking.</w:t>
      </w:r>
      <w:r>
        <w:br/>
        <w:t>- Checkout Page: Displays event</w:t>
      </w:r>
      <w:r>
        <w:t xml:space="preserve"> name, ticket count, and pricing.</w:t>
      </w:r>
      <w:r>
        <w:br/>
        <w:t>- Confirmation Page: Booking record inserted into the database with timestamp.</w:t>
      </w:r>
      <w:r>
        <w:br/>
        <w:t>- My Bookings Page: View all bookings with pagination and cancellation.</w:t>
      </w:r>
      <w:r>
        <w:br/>
        <w:t xml:space="preserve">- Profile Dropdown: Displays user’s name and email, with navigation to </w:t>
      </w:r>
      <w:r>
        <w:t>'My Bookings' and 'Logout'.</w:t>
      </w:r>
    </w:p>
    <w:p w14:paraId="6A134238" w14:textId="77777777" w:rsidR="00465854" w:rsidRDefault="00351F18">
      <w:pPr>
        <w:pStyle w:val="Heading2"/>
      </w:pPr>
      <w:r>
        <w:t>Admin Functionality</w:t>
      </w:r>
    </w:p>
    <w:p w14:paraId="7FE05C98" w14:textId="77777777" w:rsidR="00465854" w:rsidRDefault="00351F18">
      <w:r>
        <w:t>- Login System: Separate owner login with access to admin dashboard.</w:t>
      </w:r>
      <w:r>
        <w:br/>
        <w:t>- Event Management: Add, edit, delete events directly from the admin panel.</w:t>
      </w:r>
      <w:r>
        <w:br/>
        <w:t>- View Messages: Admin-only page to view messages submitted fro</w:t>
      </w:r>
      <w:r>
        <w:t>m the Contact Us form.</w:t>
      </w:r>
    </w:p>
    <w:p w14:paraId="5D4D35E4" w14:textId="77777777" w:rsidR="00465854" w:rsidRDefault="00351F18">
      <w:pPr>
        <w:pStyle w:val="Heading2"/>
      </w:pPr>
      <w:r>
        <w:lastRenderedPageBreak/>
        <w:t>Other Pages</w:t>
      </w:r>
    </w:p>
    <w:p w14:paraId="761963A3" w14:textId="77777777" w:rsidR="00465854" w:rsidRDefault="00351F18">
      <w:r>
        <w:t>- Landing Page: Hero image, category filter, and featured events.</w:t>
      </w:r>
      <w:r>
        <w:br/>
        <w:t>- About Page: Details about the company with styled content and stats.</w:t>
      </w:r>
      <w:r>
        <w:br/>
        <w:t>- Contact Page: Submission form with backend integration and alert confirmation.</w:t>
      </w:r>
      <w:r>
        <w:br/>
        <w:t>- R</w:t>
      </w:r>
      <w:r>
        <w:t>esponsive Design: Navbar with hamburger menu on mobile; fluid grid layout for event cards.</w:t>
      </w:r>
    </w:p>
    <w:p w14:paraId="47104F10" w14:textId="77777777" w:rsidR="00465854" w:rsidRDefault="00351F18">
      <w:pPr>
        <w:pStyle w:val="Heading2"/>
      </w:pPr>
      <w:r>
        <w:t>Database Structure</w:t>
      </w:r>
    </w:p>
    <w:p w14:paraId="57B5F38D" w14:textId="77777777" w:rsidR="00465854" w:rsidRDefault="00351F18">
      <w:r>
        <w:t>- users: id, name, email, password</w:t>
      </w:r>
      <w:r>
        <w:br/>
        <w:t>- events: id, title, category, date, venue, image, available_tickets, price</w:t>
      </w:r>
      <w:r>
        <w:br/>
        <w:t xml:space="preserve">- bookings: id, user_id, event_id, </w:t>
      </w:r>
      <w:r>
        <w:t>tickets_booked, booked_at, is_paid</w:t>
      </w:r>
      <w:r>
        <w:br/>
        <w:t>- messages: id, name, email, message, submitted_at</w:t>
      </w:r>
    </w:p>
    <w:p w14:paraId="7A4D40C9" w14:textId="77777777" w:rsidR="00465854" w:rsidRDefault="00351F18">
      <w:pPr>
        <w:pStyle w:val="Heading2"/>
      </w:pPr>
      <w:r>
        <w:t>Challenges Overcome</w:t>
      </w:r>
    </w:p>
    <w:p w14:paraId="00BB53B0" w14:textId="7C8BAB47" w:rsidR="00465854" w:rsidRDefault="00351F18">
      <w:r>
        <w:t>- Ensuring category filtering didn’t break the grid layout.</w:t>
      </w:r>
      <w:r>
        <w:br/>
        <w:t>- Correcting booking logic to ensure tickets update in the database and reflect on UI.</w:t>
      </w:r>
      <w:r>
        <w:br/>
        <w:t>- Integrating profile data into the header without creating an extra profile page.</w:t>
      </w:r>
      <w:r>
        <w:br/>
        <w:t>- Handling mobile responsiveness for event cards and navigation.</w:t>
      </w:r>
    </w:p>
    <w:p w14:paraId="2D86335F" w14:textId="77777777" w:rsidR="00465854" w:rsidRDefault="00351F18">
      <w:pPr>
        <w:pStyle w:val="Heading2"/>
      </w:pPr>
      <w:r>
        <w:t>Pending Enhancements (Optional)</w:t>
      </w:r>
    </w:p>
    <w:p w14:paraId="106D9257" w14:textId="77777777" w:rsidR="00465854" w:rsidRDefault="00351F18">
      <w:r>
        <w:t>- Payment Gateway I</w:t>
      </w:r>
      <w:r>
        <w:t>ntegration (e.g., Razorpay or Stripe)</w:t>
      </w:r>
      <w:r>
        <w:br/>
        <w:t>- Admin dashboard for managing users and messages</w:t>
      </w:r>
      <w:r>
        <w:br/>
        <w:t>- Email confirmations for bookings</w:t>
      </w:r>
      <w:r>
        <w:br/>
        <w:t>- Export booking history as PDF or print</w:t>
      </w:r>
    </w:p>
    <w:p w14:paraId="5693D5E1" w14:textId="77777777" w:rsidR="00465854" w:rsidRDefault="00351F18">
      <w:pPr>
        <w:pStyle w:val="Heading2"/>
      </w:pPr>
      <w:r>
        <w:t>Conclusion</w:t>
      </w:r>
    </w:p>
    <w:p w14:paraId="0080F8C3" w14:textId="77777777" w:rsidR="00465854" w:rsidRDefault="00351F18">
      <w:r>
        <w:t>This event booking system is a complete, secure, and scalable solution for managi</w:t>
      </w:r>
      <w:r>
        <w:t>ng events and ticketing online. With a clean UI and strong backend structure, it offers a smooth user experience and robust admin control.</w:t>
      </w:r>
    </w:p>
    <w:sectPr w:rsidR="004658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C7DC9"/>
    <w:rsid w:val="00326F90"/>
    <w:rsid w:val="00351F18"/>
    <w:rsid w:val="0046585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45F71F"/>
  <w14:defaultImageDpi w14:val="300"/>
  <w15:docId w15:val="{4490E319-7BDA-4A42-814D-7FF436277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Anish Parit</cp:lastModifiedBy>
  <cp:revision>2</cp:revision>
  <dcterms:created xsi:type="dcterms:W3CDTF">2025-07-25T18:19:00Z</dcterms:created>
  <dcterms:modified xsi:type="dcterms:W3CDTF">2025-07-25T18:19:00Z</dcterms:modified>
  <cp:category/>
</cp:coreProperties>
</file>